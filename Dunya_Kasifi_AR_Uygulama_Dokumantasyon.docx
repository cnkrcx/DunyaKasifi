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DÜNYA KAŞİFİ: ARTIRILMIŞ GERÇEKLİK TEMELLİ MOBİL UYGULAMA DÖKÜMANTASYONU</w:t>
      </w:r>
    </w:p>
    <w:p/>
    <w:p>
      <w:r>
        <w:t>1. Giriş</w:t>
      </w:r>
    </w:p>
    <w:p>
      <w:r>
        <w:t>"Dünya Kaşifi", çocuklara yönelik artırılmış gerçeklik (AR) teknolojisiyle zenginleştirilmiş, eğitici ve eğlenceli bir mobil uygulamadır. Uygulama, kullanıcıların (çocukların) farklı kültürleri keşfetmesini, coğrafi bilgilerini artırmasını ve dil becerilerini geliştirmesini hedefler. Aynı zamanda çocukların kendi karakterlerini oluşturarak özelleştirme imkânı sunar.</w:t>
      </w:r>
    </w:p>
    <w:p/>
    <w:p>
      <w:r>
        <w:t>2. Uygulama Modülleri</w:t>
      </w:r>
    </w:p>
    <w:p/>
    <w:p>
      <w:r>
        <w:t>a) Oyuna Giriş ve Karakter Oluşturma</w:t>
      </w:r>
    </w:p>
    <w:p>
      <w:r>
        <w:t>- Kaşif Akademisi Animasyonu: Renkli, eğlenceli giriş animasyonu.</w:t>
      </w:r>
    </w:p>
    <w:p>
      <w:r>
        <w:t>- Avatar Tasarımı: Saç stili, göz rengi, kıyafet, aksesuar seçimi.</w:t>
      </w:r>
    </w:p>
    <w:p>
      <w:r>
        <w:t>- Keşif Ekipmanları: Dürbün, sihirli pusula, not defteri, fotoğraf makinesi.</w:t>
      </w:r>
    </w:p>
    <w:p>
      <w:r>
        <w:t>- Favori Araç: Sihirli halı, uçak, roket, sıcak hava balonu.</w:t>
      </w:r>
    </w:p>
    <w:p>
      <w:r>
        <w:t>- Kaşif Sertifikası: "Kaşif Yemini" sonrası dijital sertifika.</w:t>
      </w:r>
    </w:p>
    <w:p/>
    <w:p>
      <w:r>
        <w:t>b) Uçuş Rotası Tanıtımı</w:t>
      </w:r>
    </w:p>
    <w:p>
      <w:r>
        <w:t>- 3D Dünya Haritası: Gerçek rota üzerinde animasyonlu tanıtım.</w:t>
      </w:r>
    </w:p>
    <w:p>
      <w:r>
        <w:t>- Renkli Duraklar: Ülkeler ikonlarla işaretlenir.</w:t>
      </w:r>
    </w:p>
    <w:p>
      <w:r>
        <w:t>- Görevler ve Ödüller: Her durak için rozetler.</w:t>
      </w:r>
    </w:p>
    <w:p>
      <w:r>
        <w:t>- Görev Listesi: Tamamlanabilir mini görevler.</w:t>
      </w:r>
    </w:p>
    <w:p/>
    <w:p>
      <w:r>
        <w:t>c) İnteraktif Görevler ve Mini Oyunlar</w:t>
      </w:r>
    </w:p>
    <w:p>
      <w:r>
        <w:t>Coğrafi Keşifler:</w:t>
      </w:r>
    </w:p>
    <w:p>
      <w:r>
        <w:t>- Ülkelerin 3D haritaları ve AR ünlü yapılar.</w:t>
      </w:r>
    </w:p>
    <w:p>
      <w:r>
        <w:t>- Harita Dedektifi oyunu.</w:t>
      </w:r>
    </w:p>
    <w:p>
      <w:r>
        <w:t>- Bilgi kartları.</w:t>
      </w:r>
    </w:p>
    <w:p/>
    <w:p>
      <w:r>
        <w:t>Kültürel Maceralar:</w:t>
      </w:r>
    </w:p>
    <w:p>
      <w:r>
        <w:t>- Avatar için geleneksel kıyafetler.</w:t>
      </w:r>
    </w:p>
    <w:p>
      <w:r>
        <w:t>- Yöresel yemek tanıma oyunu.</w:t>
      </w:r>
    </w:p>
    <w:p>
      <w:r>
        <w:t>- Kültürel semboller eşleştirme.</w:t>
      </w:r>
    </w:p>
    <w:p/>
    <w:p>
      <w:r>
        <w:t>Dil Öğrenme:</w:t>
      </w:r>
    </w:p>
    <w:p>
      <w:r>
        <w:t>- Temel selamlaşma, renk, sayı öğretimi.</w:t>
      </w:r>
    </w:p>
    <w:p>
      <w:r>
        <w:t>- Telaffuz geliştirme oyunları.</w:t>
      </w:r>
    </w:p>
    <w:p/>
    <w:p>
      <w:r>
        <w:t>Pencere Görünümü:</w:t>
      </w:r>
    </w:p>
    <w:p>
      <w:r>
        <w:t>- AR bulut hayvanları, fantastik figürler.</w:t>
      </w:r>
    </w:p>
    <w:p>
      <w:r>
        <w:t>- Şehir yapılarının AR görüntüsü.</w:t>
      </w:r>
    </w:p>
    <w:p>
      <w:r>
        <w:t>- Bulut boyama ve şekil oluşturma.</w:t>
      </w:r>
    </w:p>
    <w:p/>
    <w:p>
      <w:r>
        <w:t>Mini Oyunlar:</w:t>
      </w:r>
    </w:p>
    <w:p>
      <w:r>
        <w:t>- Gökyüzü Matematik Yarışması.</w:t>
      </w:r>
    </w:p>
    <w:p>
      <w:r>
        <w:t>- Hava Durumu Tahmincisi.</w:t>
      </w:r>
    </w:p>
    <w:p/>
    <w:p>
      <w:r>
        <w:t>d) Eğitim ve İlerleme Sistemi</w:t>
      </w:r>
    </w:p>
    <w:p>
      <w:r>
        <w:t>- Kaşif Pasaportu: Damgalar, dil pulları.</w:t>
      </w:r>
    </w:p>
    <w:p>
      <w:r>
        <w:t>- Görev Takibi: Öğrenilen bilgiler kayıt altında.</w:t>
      </w:r>
    </w:p>
    <w:p>
      <w:r>
        <w:t>- Ödül Mekanizması: Seviye sistemi, aksesuar ödülleri.</w:t>
      </w:r>
    </w:p>
    <w:p/>
    <w:p>
      <w:r>
        <w:t>e) Güvenlik ve Konfor</w:t>
      </w:r>
    </w:p>
    <w:p>
      <w:r>
        <w:t>- Göz Sağlığı: 20 dakikada bir dinlenme uyarısı.</w:t>
      </w:r>
    </w:p>
    <w:p>
      <w:r>
        <w:t>- Pozisyon Önerileri: Oturma şekli animasyonları.</w:t>
      </w:r>
    </w:p>
    <w:p>
      <w:r>
        <w:t>- Ebeveyn Kontrolü: İçerik ve süre filtreleri, ilerleme raporu.</w:t>
      </w:r>
    </w:p>
    <w:p/>
    <w:p>
      <w:r>
        <w:t>f) Uçuş Sonu Deneyimi</w:t>
      </w:r>
    </w:p>
    <w:p>
      <w:r>
        <w:t>- Dijital Seyahat Günlüğü.</w:t>
      </w:r>
    </w:p>
    <w:p>
      <w:r>
        <w:t>- Başarıların Özeti.</w:t>
      </w:r>
    </w:p>
    <w:p>
      <w:r>
        <w:t>- Yeni Hedefler ve Macera Sınavı.</w:t>
      </w:r>
    </w:p>
    <w:p/>
    <w:p>
      <w:r>
        <w:t>3. Teknik Özellikler</w:t>
      </w:r>
    </w:p>
    <w:p>
      <w:r>
        <w:t>- Platform: Android, iOS</w:t>
      </w:r>
    </w:p>
    <w:p>
      <w:r>
        <w:t>- Teknolojiler: Unity + AR Foundation / React Native + Viro React</w:t>
      </w:r>
    </w:p>
    <w:p>
      <w:r>
        <w:t>- Veri Tabanı: Firebase / SQLite</w:t>
      </w:r>
    </w:p>
    <w:p>
      <w:r>
        <w:t>- Dil Desteği: Çok dilli yapı</w:t>
      </w:r>
    </w:p>
    <w:p/>
    <w:p>
      <w:r>
        <w:t>4. Hedef Kitle</w:t>
      </w:r>
    </w:p>
    <w:p>
      <w:r>
        <w:t>- 6-12 yaş arası çocuklar</w:t>
      </w:r>
    </w:p>
    <w:p>
      <w:r>
        <w:t>- Eğitsel oyunları seven kullanıcılar</w:t>
      </w:r>
    </w:p>
    <w:p>
      <w:r>
        <w:t>- Ailelerin güvenli içerik aradığı kullanıcı profili</w:t>
      </w:r>
    </w:p>
    <w:p/>
    <w:p>
      <w:r>
        <w:t>5. Geliştirme Süreci</w:t>
      </w:r>
    </w:p>
    <w:p>
      <w:r>
        <w:t>- Tasarım ve Planlama: 2 hafta</w:t>
      </w:r>
    </w:p>
    <w:p>
      <w:r>
        <w:t>- AR Modelleme ve Entegrasyon: 4 hafta</w:t>
      </w:r>
    </w:p>
    <w:p>
      <w:r>
        <w:t>- Mini Oyun Geliştirme: 3 hafta</w:t>
      </w:r>
    </w:p>
    <w:p>
      <w:r>
        <w:t>- Test ve Güvenlik: 2 hafta</w:t>
      </w:r>
    </w:p>
    <w:p>
      <w:r>
        <w:t>- Toplam Süre: 11 hafta</w:t>
      </w:r>
    </w:p>
    <w:p/>
    <w:p>
      <w:r>
        <w:t>6. Sonuç</w:t>
      </w:r>
    </w:p>
    <w:p>
      <w:r>
        <w:t>"Dünya Kaşifi" uygulaması, çocukların dijital ortamda hem eğlenmesini hem de öğrenmesini sağlarken artırılmış gerçeklik teknolojisinin sunduğu avantajlarla etkileşimi maksimum seviyeye taşımaktadır. Eğitim, eğlence ve güvenlik öncelikleriyle tasarlanmış bu proje, çocuklar için benzersiz bir mobil deneyim sunar.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